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73B27" w14:textId="77777777" w:rsidR="00D742C3" w:rsidRDefault="00000000">
      <w:pPr>
        <w:pStyle w:val="Title"/>
      </w:pPr>
      <w:r>
        <w:t>Game Design Document: Sudoku Puzzle</w:t>
      </w:r>
    </w:p>
    <w:p w14:paraId="75D5287F" w14:textId="77777777" w:rsidR="00D742C3" w:rsidRDefault="00000000">
      <w:pPr>
        <w:pStyle w:val="Heading1"/>
      </w:pPr>
      <w:r>
        <w:t>1. Game Overview</w:t>
      </w:r>
    </w:p>
    <w:p w14:paraId="0D7F8E78" w14:textId="4544E75A" w:rsidR="00D742C3" w:rsidRDefault="00000000">
      <w:r>
        <w:t xml:space="preserve">Title: Sudoku </w:t>
      </w:r>
      <w:r>
        <w:br/>
        <w:t xml:space="preserve">Genre: Puzzle </w:t>
      </w:r>
      <w:r>
        <w:br/>
        <w:t>Platform: PC, Android (cross-platform using Unity)</w:t>
      </w:r>
      <w:r>
        <w:br/>
        <w:t>Target Audience: Puzzle game enthusiasts, casual players, ages 10+</w:t>
      </w:r>
    </w:p>
    <w:p w14:paraId="71894EA8" w14:textId="77777777" w:rsidR="00D742C3" w:rsidRDefault="00000000">
      <w:pPr>
        <w:pStyle w:val="Heading1"/>
      </w:pPr>
      <w:r>
        <w:t>2. Game Description</w:t>
      </w:r>
    </w:p>
    <w:p w14:paraId="3B9B84A8" w14:textId="77777777" w:rsidR="00D742C3" w:rsidRDefault="00000000">
      <w:r>
        <w:t>Sudoku Puzzle is a digital version of the classic number-placement logic game. The player is presented with a 9x9 grid partially filled with digits. The objective is to fill the grid so that each row, column, and 3x3 subgrid contains all digits from 1 to 9, without repetition.</w:t>
      </w:r>
    </w:p>
    <w:p w14:paraId="583D0429" w14:textId="77777777" w:rsidR="00D742C3" w:rsidRDefault="00000000">
      <w:pPr>
        <w:pStyle w:val="Heading1"/>
      </w:pPr>
      <w:r>
        <w:t>3. Core Gameplay Mechanics</w:t>
      </w:r>
    </w:p>
    <w:p w14:paraId="37D57EA6" w14:textId="5B23D562" w:rsidR="00D742C3" w:rsidRDefault="00000000">
      <w:r>
        <w:t>- Grid: 9x9 matrix divided into nine 3x3 subgrids</w:t>
      </w:r>
      <w:r>
        <w:br/>
        <w:t>- Inputs: Click to select a cell;</w:t>
      </w:r>
      <w:r w:rsidR="001729DB">
        <w:t xml:space="preserve"> click on</w:t>
      </w:r>
      <w:r>
        <w:t xml:space="preserve"> </w:t>
      </w:r>
      <w:r w:rsidR="001729DB">
        <w:t xml:space="preserve">the </w:t>
      </w:r>
      <w:r>
        <w:t>number pad to insert digits</w:t>
      </w:r>
      <w:r>
        <w:br/>
        <w:t>- Validation: Game automatically checks for rule violations</w:t>
      </w:r>
      <w:r>
        <w:br/>
        <w:t>- Win Condition: Grid is completely and correctly filled</w:t>
      </w:r>
    </w:p>
    <w:p w14:paraId="14687369" w14:textId="7B8B3240" w:rsidR="00D742C3" w:rsidRDefault="00000000">
      <w:r>
        <w:t>Gameplay Features:</w:t>
      </w:r>
      <w:r>
        <w:br/>
        <w:t>- Hint System: Player can reveal the correct digit for a selected cell (</w:t>
      </w:r>
      <w:r w:rsidR="001729DB">
        <w:t xml:space="preserve">no </w:t>
      </w:r>
      <w:r>
        <w:t>limited use)</w:t>
      </w:r>
      <w:r>
        <w:br/>
        <w:t>- Undo/Redo: Tracks move history</w:t>
      </w:r>
      <w:r>
        <w:br/>
        <w:t>- Error Highlighting (optional): Highlights incorrect digits if enabled</w:t>
      </w:r>
    </w:p>
    <w:p w14:paraId="0620331A" w14:textId="77777777" w:rsidR="00D742C3" w:rsidRDefault="00000000">
      <w:pPr>
        <w:pStyle w:val="Heading1"/>
      </w:pPr>
      <w:r>
        <w:t>4. User Interface (UI)</w:t>
      </w:r>
    </w:p>
    <w:p w14:paraId="1C552984" w14:textId="5CF767A6" w:rsidR="00D742C3" w:rsidRDefault="00000000">
      <w:r>
        <w:t>Main Menu:</w:t>
      </w:r>
      <w:r>
        <w:br/>
        <w:t>- Start New Game</w:t>
      </w:r>
    </w:p>
    <w:p w14:paraId="0A2661DB" w14:textId="09122770" w:rsidR="00D742C3" w:rsidRDefault="00000000">
      <w:r>
        <w:t>In-Game HUD:</w:t>
      </w:r>
      <w:r>
        <w:br/>
        <w:t xml:space="preserve">- </w:t>
      </w:r>
      <w:r w:rsidR="001729DB">
        <w:t>Home Button</w:t>
      </w:r>
      <w:r>
        <w:br/>
        <w:t>- Hint Button</w:t>
      </w:r>
      <w:r>
        <w:br/>
        <w:t>- Undo/Redo Button</w:t>
      </w:r>
      <w:r>
        <w:br/>
        <w:t>- Number Input Pad</w:t>
      </w:r>
    </w:p>
    <w:p w14:paraId="6A735529" w14:textId="77777777" w:rsidR="00D742C3" w:rsidRDefault="00000000">
      <w:pPr>
        <w:pStyle w:val="Heading1"/>
      </w:pPr>
      <w:r>
        <w:t>5. Art and Visual Style</w:t>
      </w:r>
    </w:p>
    <w:p w14:paraId="65970199" w14:textId="19CE24B2" w:rsidR="00D742C3" w:rsidRDefault="00000000">
      <w:r>
        <w:t>- Theme: Minimalist and clean interface</w:t>
      </w:r>
      <w:r>
        <w:br/>
        <w:t>- Color Scheme: Soft background colors with clear contrasting numbers</w:t>
      </w:r>
      <w:r>
        <w:br/>
      </w:r>
      <w:r>
        <w:lastRenderedPageBreak/>
        <w:t>- Animations: Smooth transitions between cell selections, hint highlights, and success celebrations</w:t>
      </w:r>
    </w:p>
    <w:p w14:paraId="3B9C15FF" w14:textId="209B346A" w:rsidR="00D742C3" w:rsidRDefault="001729DB">
      <w:pPr>
        <w:pStyle w:val="Heading1"/>
      </w:pPr>
      <w:r>
        <w:t>6</w:t>
      </w:r>
      <w:r w:rsidR="00000000">
        <w:t>. Technical Details</w:t>
      </w:r>
    </w:p>
    <w:p w14:paraId="6E04BDD6" w14:textId="68F80871" w:rsidR="00D742C3" w:rsidRDefault="00000000">
      <w:r>
        <w:t>- Engine: Unity 2D</w:t>
      </w:r>
      <w:r>
        <w:br/>
        <w:t>- Programming Language: C#</w:t>
      </w:r>
      <w:r>
        <w:br/>
        <w:t>- Data Structure:</w:t>
      </w:r>
      <w:r>
        <w:br/>
        <w:t xml:space="preserve">  - 2D integer array to store </w:t>
      </w:r>
      <w:r w:rsidR="001729DB">
        <w:t xml:space="preserve">the correct </w:t>
      </w:r>
      <w:r>
        <w:t>grid values</w:t>
      </w:r>
      <w:r>
        <w:br/>
        <w:t xml:space="preserve">  - </w:t>
      </w:r>
      <w:r w:rsidR="001729DB">
        <w:t>An additional</w:t>
      </w:r>
      <w:r>
        <w:t xml:space="preserve"> 2D</w:t>
      </w:r>
      <w:r w:rsidR="001729DB">
        <w:t xml:space="preserve"> </w:t>
      </w:r>
      <w:r>
        <w:t xml:space="preserve">array to store </w:t>
      </w:r>
      <w:r w:rsidR="001729DB">
        <w:t>and display</w:t>
      </w:r>
      <w:r>
        <w:t xml:space="preserve"> (given) cells</w:t>
      </w:r>
      <w:r w:rsidR="001729DB">
        <w:t xml:space="preserve"> </w:t>
      </w:r>
      <w:r>
        <w:br/>
        <w:t>- Puzzle Generator:</w:t>
      </w:r>
      <w:r>
        <w:br/>
        <w:t xml:space="preserve">  - Algorithm to generate valid Sudoku puzzles based on difficulty</w:t>
      </w:r>
      <w:r>
        <w:br/>
        <w:t>- Solver (Optional):</w:t>
      </w:r>
      <w:r>
        <w:br/>
        <w:t xml:space="preserve">  - Backtracking algorithm for </w:t>
      </w:r>
      <w:r w:rsidR="001729DB">
        <w:t xml:space="preserve">the </w:t>
      </w:r>
      <w:r>
        <w:t>hint system and puzzle validation</w:t>
      </w:r>
    </w:p>
    <w:p w14:paraId="46AC944F" w14:textId="321CFA3D" w:rsidR="00D742C3" w:rsidRDefault="001729DB">
      <w:pPr>
        <w:pStyle w:val="Heading1"/>
      </w:pPr>
      <w:r>
        <w:t>7</w:t>
      </w:r>
      <w:r w:rsidR="00000000">
        <w:t>. Future Expansions</w:t>
      </w:r>
    </w:p>
    <w:p w14:paraId="65C28313" w14:textId="10C0622F" w:rsidR="00D742C3" w:rsidRDefault="00000000">
      <w:r>
        <w:t>- Daily Puzzles</w:t>
      </w:r>
      <w:r>
        <w:br/>
        <w:t>- Challenge Mode (time-limited puzzles)</w:t>
      </w:r>
      <w:r>
        <w:br/>
        <w:t xml:space="preserve">- </w:t>
      </w:r>
      <w:r w:rsidR="001729DB">
        <w:t>Pause/Resume/Continue from the last game</w:t>
      </w:r>
      <w:r>
        <w:br/>
        <w:t xml:space="preserve">- </w:t>
      </w:r>
      <w:r w:rsidR="001729DB">
        <w:t>Difficulty Selector</w:t>
      </w:r>
    </w:p>
    <w:p w14:paraId="212E2C11" w14:textId="77777777" w:rsidR="008B4757" w:rsidRDefault="008B4757"/>
    <w:sectPr w:rsidR="008B47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3235496">
    <w:abstractNumId w:val="8"/>
  </w:num>
  <w:num w:numId="2" w16cid:durableId="2101679779">
    <w:abstractNumId w:val="6"/>
  </w:num>
  <w:num w:numId="3" w16cid:durableId="760024478">
    <w:abstractNumId w:val="5"/>
  </w:num>
  <w:num w:numId="4" w16cid:durableId="279725255">
    <w:abstractNumId w:val="4"/>
  </w:num>
  <w:num w:numId="5" w16cid:durableId="70586330">
    <w:abstractNumId w:val="7"/>
  </w:num>
  <w:num w:numId="6" w16cid:durableId="1368985783">
    <w:abstractNumId w:val="3"/>
  </w:num>
  <w:num w:numId="7" w16cid:durableId="817069302">
    <w:abstractNumId w:val="2"/>
  </w:num>
  <w:num w:numId="8" w16cid:durableId="1215234777">
    <w:abstractNumId w:val="1"/>
  </w:num>
  <w:num w:numId="9" w16cid:durableId="1653489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9DB"/>
    <w:rsid w:val="0029639D"/>
    <w:rsid w:val="00326F90"/>
    <w:rsid w:val="008B4757"/>
    <w:rsid w:val="00AA1D8D"/>
    <w:rsid w:val="00B47730"/>
    <w:rsid w:val="00CB0664"/>
    <w:rsid w:val="00D742C3"/>
    <w:rsid w:val="00DE74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B02950"/>
  <w14:defaultImageDpi w14:val="300"/>
  <w15:docId w15:val="{A01DC335-E79F-4ACD-BAC2-0C22E009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301</Words>
  <Characters>1565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Chuyen Nguyen</cp:lastModifiedBy>
  <cp:revision>2</cp:revision>
  <dcterms:created xsi:type="dcterms:W3CDTF">2013-12-23T23:15:00Z</dcterms:created>
  <dcterms:modified xsi:type="dcterms:W3CDTF">2025-07-10T20:10:00Z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785ad496-6ec0-44b4-99ad-dd56c01f46ad</vt:lpwstr>
  </property>
</Properties>
</file>